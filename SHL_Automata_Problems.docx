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SHL Automata-Pro Practice Problems</w:t>
      </w:r>
    </w:p>
    <w:p>
      <w:pPr>
        <w:pStyle w:val="Heading2"/>
      </w:pPr>
      <w:r>
        <w:t>Problem 1: Partial Sorting</w:t>
      </w:r>
    </w:p>
    <w:p>
      <w:r>
        <w:t>You are given a list of integers of size N. Write an algorithm to sort the first K elements in ascending order and the remaining (N-K) elements in descending order.</w:t>
        <w:br/>
        <w:br/>
        <w:t>Input:</w:t>
        <w:br/>
        <w:t>The first line of the input consists of an integer n, representing the number of elements.</w:t>
        <w:br/>
        <w:t>The second line consists of n space-separated integers representing the elements of the list.</w:t>
        <w:br/>
        <w:t>The last line consists of an integer k, representing the number of elements to be sorted in ascending order.</w:t>
        <w:br/>
        <w:br/>
        <w:t>Output:</w:t>
        <w:br/>
        <w:t>Print n space-separated integers representing the sorted list.</w:t>
        <w:br/>
        <w:br/>
        <w:t>Example:</w:t>
        <w:br/>
        <w:t>Input:</w:t>
        <w:br/>
        <w:t>8</w:t>
        <w:br/>
        <w:t>11 7 5 10 46 23 16 8</w:t>
        <w:br/>
        <w:t>3</w:t>
        <w:br/>
        <w:br/>
        <w:t>Output:</w:t>
        <w:br/>
        <w:t>5 7 11 46 23 16 10 8</w:t>
        <w:br/>
        <w:br/>
        <w:t>Explanation:</w:t>
        <w:br/>
        <w:t>The first three elements are arranged in increasing order and the remaining elements in decreasing order.</w:t>
      </w:r>
    </w:p>
    <w:p>
      <w:pPr>
        <w:pStyle w:val="Heading2"/>
      </w:pPr>
      <w:r>
        <w:t>Problem 2: Alumni Dinner Arrangement</w:t>
      </w:r>
    </w:p>
    <w:p>
      <w:r>
        <w:t>A university has invited its alumni for a dinner. The alumni register on the university website and also identify one alumnus that they like from among the registered alumni. A round table is arranged for the dinner. The university wants to seat the alumni in such a way that each alumnus sits next to the alumnus they like. Write an algorithm to identify the alumni who will attend the dinner in the possible seating arrangement.</w:t>
        <w:br/>
        <w:br/>
        <w:t>If there is more than one possible seating arrangement, then output the one that is smallest.</w:t>
        <w:br/>
        <w:br/>
        <w:t>Input:</w:t>
        <w:br/>
        <w:t>The first line of the input consists of an integer n, representing the number of alumni.</w:t>
        <w:br/>
        <w:t>The second line consists of n space-separated integers alumni[0], alumni[1], ..., alumni[n-1] representing the ID of the person whom the ith alumnus likes.</w:t>
        <w:br/>
        <w:br/>
        <w:t>Output:</w:t>
        <w:br/>
        <w:t>Print space-separated integers representing the IDs of the alumni who will attend the dinner.</w:t>
        <w:br/>
        <w:br/>
        <w:t>Note:</w:t>
        <w:br/>
        <w:t>One alumnus can be liked by multiple alumni.</w:t>
        <w:br/>
        <w:br/>
        <w:t>Constraints:</w:t>
        <w:br/>
        <w:t>1 ≤ n ≤ 10^5</w:t>
        <w:br/>
        <w:br/>
        <w:t>Example:</w:t>
        <w:br/>
        <w:t>Input:</w:t>
        <w:br/>
        <w:t>4</w:t>
        <w:br/>
        <w:t>2 3 4 1</w:t>
        <w:br/>
        <w:br/>
        <w:t>Output:</w:t>
        <w:br/>
        <w:t>1 2 3 4</w:t>
        <w:br/>
        <w:br/>
        <w:t>Explanation:</w:t>
        <w:br/>
        <w:t>The first alumnus likes the person whose ID is 2.</w:t>
        <w:br/>
        <w:t>The second alumnus likes the person whose ID is 3.</w:t>
        <w:br/>
        <w:t>The third alumnus likes the person whose ID is 4.</w:t>
        <w:br/>
        <w:t>The fourth alumnus likes the person whose ID is 1.</w:t>
        <w:br/>
        <w:t>Hence, all 4 alumni can be seated around the table in the order 1 2 3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